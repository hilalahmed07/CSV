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CVS Recycling Consumer App - Feature Analysis &amp; Pricing Document</w:t>
      </w:r>
    </w:p>
    <w:p>
      <w:pPr>
        <w:pStyle w:val="Heading2"/>
      </w:pPr>
      <w:r>
        <w:t>Current App Status: RUNNING ✅</w:t>
      </w:r>
    </w:p>
    <w:p>
      <w:r>
        <w:t>Build Status: App successfully launches and runs</w:t>
      </w:r>
    </w:p>
    <w:p>
      <w:r>
        <w:t>Core Functionality: Working (with location services temporarily disabled)</w:t>
      </w:r>
    </w:p>
    <w:p>
      <w:r>
        <w:t>Database: Connected and functional</w:t>
      </w:r>
    </w:p>
    <w:p>
      <w:r>
        <w:t>Payment System: Integrated with Stripe</w:t>
      </w:r>
    </w:p>
    <w:p>
      <w:r>
        <w:t>——————————————————————————————————————————————————</w:t>
      </w:r>
    </w:p>
    <w:p>
      <w:pPr>
        <w:pStyle w:val="Heading2"/>
      </w:pPr>
      <w:r>
        <w:t>FEATURE ANALYSIS: What's Done vs What's Needed</w:t>
      </w:r>
    </w:p>
    <w:p>
      <w:pPr>
        <w:pStyle w:val="Heading3"/>
      </w:pPr>
      <w:r>
        <w:t>✅ IMPLEMENTED FEATURES</w:t>
      </w:r>
    </w:p>
    <w:p>
      <w:r>
        <w:t>Refer to detailed implementation list (authentication, scrap metal, payment, etc.) — all major core features working with partial modules under development.</w:t>
      </w:r>
    </w:p>
    <w:p>
      <w:r>
        <w:t>——————————————————————————————————————————————————</w:t>
      </w:r>
    </w:p>
    <w:p>
      <w:pPr>
        <w:pStyle w:val="Heading3"/>
      </w:pPr>
      <w:r>
        <w:t>MISSING FEATURES (MAJOR GAPS)</w:t>
      </w:r>
    </w:p>
    <w:p>
      <w:pPr>
        <w:pStyle w:val="Heading4"/>
      </w:pPr>
      <w:r>
        <w:t>1. Service Selection Screen</w:t>
      </w:r>
    </w:p>
    <w:p>
      <w:pPr>
        <w:pStyle w:val="ListBullet"/>
      </w:pPr>
      <w:r>
        <w:t>❌ "I'm an Individual or Business" selection</w:t>
      </w:r>
    </w:p>
    <w:p>
      <w:pPr>
        <w:pStyle w:val="ListBullet"/>
      </w:pPr>
      <w:r>
        <w:t>❌ Service options (Scrap Metals, Junk Removal, Moving)</w:t>
      </w:r>
    </w:p>
    <w:p>
      <w:pPr>
        <w:pStyle w:val="ListBullet"/>
      </w:pPr>
      <w:r>
        <w:t>❌ Informational windows for each service</w:t>
      </w:r>
    </w:p>
    <w:p>
      <w:pPr>
        <w:pStyle w:val="Heading4"/>
      </w:pPr>
      <w:r>
        <w:t>2. Junk Removal Service</w:t>
      </w:r>
    </w:p>
    <w:p>
      <w:pPr>
        <w:pStyle w:val="ListBullet"/>
      </w:pPr>
      <w:r>
        <w:t>❌ Complete junk removal workflow</w:t>
      </w:r>
    </w:p>
    <w:p>
      <w:pPr>
        <w:pStyle w:val="ListBullet"/>
      </w:pPr>
      <w:r>
        <w:t>❌ Junk photo/video upload with descriptions</w:t>
      </w:r>
    </w:p>
    <w:p>
      <w:pPr>
        <w:pStyle w:val="ListBullet"/>
      </w:pPr>
      <w:r>
        <w:t>❌ Vehicle accessibility questions (floor selection)</w:t>
      </w:r>
    </w:p>
    <w:p>
      <w:pPr>
        <w:pStyle w:val="ListBullet"/>
      </w:pPr>
      <w:r>
        <w:t>❌ Dumpster landfill selection</w:t>
      </w:r>
    </w:p>
    <w:p>
      <w:pPr>
        <w:pStyle w:val="ListBullet"/>
      </w:pPr>
      <w:r>
        <w:t>❌ Dumpster rental system</w:t>
      </w:r>
    </w:p>
    <w:p>
      <w:pPr>
        <w:pStyle w:val="Heading4"/>
      </w:pPr>
      <w:r>
        <w:t>3. Moving/Transport Service</w:t>
      </w:r>
    </w:p>
    <w:p>
      <w:pPr>
        <w:pStyle w:val="ListBullet"/>
      </w:pPr>
      <w:r>
        <w:t>❌ Moving service workflow</w:t>
      </w:r>
    </w:p>
    <w:p>
      <w:pPr>
        <w:pStyle w:val="ListBullet"/>
      </w:pPr>
      <w:r>
        <w:t>❌ Item transportation features</w:t>
      </w:r>
    </w:p>
    <w:p>
      <w:pPr>
        <w:pStyle w:val="Heading4"/>
      </w:pPr>
      <w:r>
        <w:t>4. Vehicle Type Selection</w:t>
      </w:r>
    </w:p>
    <w:p>
      <w:pPr>
        <w:pStyle w:val="ListBullet"/>
      </w:pPr>
      <w:r>
        <w:t>❌ Vehicle type selection screen</w:t>
      </w:r>
    </w:p>
    <w:p>
      <w:pPr>
        <w:pStyle w:val="ListBullet"/>
      </w:pPr>
      <w:r>
        <w:t>❌ Vehicle specifications and pricing</w:t>
      </w:r>
    </w:p>
    <w:p>
      <w:pPr>
        <w:pStyle w:val="ListBullet"/>
      </w:pPr>
      <w:r>
        <w:t>❌ Capacity details for each vehicle</w:t>
      </w:r>
    </w:p>
    <w:p>
      <w:pPr>
        <w:pStyle w:val="Heading4"/>
      </w:pPr>
      <w:r>
        <w:t>5. Advanced Location Features (Temporarily Disabled)</w:t>
      </w:r>
    </w:p>
    <w:p>
      <w:pPr>
        <w:pStyle w:val="ListBullet"/>
      </w:pPr>
      <w:r>
        <w:t>❌ Real-time location tracking</w:t>
      </w:r>
    </w:p>
    <w:p>
      <w:pPr>
        <w:pStyle w:val="ListBullet"/>
      </w:pPr>
      <w:r>
        <w:t>❌ Driver tracking on map</w:t>
      </w:r>
    </w:p>
    <w:p>
      <w:pPr>
        <w:pStyle w:val="ListBullet"/>
      </w:pPr>
      <w:r>
        <w:t>❌ Location-based notifications</w:t>
      </w:r>
    </w:p>
    <w:p>
      <w:pPr>
        <w:pStyle w:val="Heading4"/>
      </w:pPr>
      <w:r>
        <w:t>6. Notification System</w:t>
      </w:r>
    </w:p>
    <w:p>
      <w:pPr>
        <w:pStyle w:val="ListBullet"/>
      </w:pPr>
      <w:r>
        <w:t>❌ Push notifications</w:t>
      </w:r>
    </w:p>
    <w:p>
      <w:pPr>
        <w:pStyle w:val="ListBullet"/>
      </w:pPr>
      <w:r>
        <w:t>❌ Driver confirmation notifications</w:t>
      </w:r>
    </w:p>
    <w:p>
      <w:pPr>
        <w:pStyle w:val="ListBullet"/>
      </w:pPr>
      <w:r>
        <w:t>❌ Pickup status updates</w:t>
      </w:r>
    </w:p>
    <w:p>
      <w:pPr>
        <w:pStyle w:val="ListBullet"/>
      </w:pPr>
      <w:r>
        <w:t>❌ Real-time order tracking alerts</w:t>
      </w:r>
    </w:p>
    <w:p>
      <w:pPr>
        <w:pStyle w:val="Heading4"/>
      </w:pPr>
      <w:r>
        <w:t>7. Post-Pickup Process</w:t>
      </w:r>
    </w:p>
    <w:p>
      <w:pPr>
        <w:pStyle w:val="ListBullet"/>
      </w:pPr>
      <w:r>
        <w:t>❌ Receipt upload by driver</w:t>
      </w:r>
    </w:p>
    <w:p>
      <w:pPr>
        <w:pStyle w:val="ListBullet"/>
      </w:pPr>
      <w:r>
        <w:t>❌ Scrap value calculation</w:t>
      </w:r>
    </w:p>
    <w:p>
      <w:pPr>
        <w:pStyle w:val="ListBullet"/>
      </w:pPr>
      <w:r>
        <w:t>❌ VS comparison (Scrap vs Cash)</w:t>
      </w:r>
    </w:p>
    <w:p>
      <w:pPr>
        <w:pStyle w:val="ListBullet"/>
      </w:pPr>
      <w:r>
        <w:t>❌ Remaining balance calculation</w:t>
      </w:r>
    </w:p>
    <w:p>
      <w:pPr>
        <w:pStyle w:val="ListBullet"/>
      </w:pPr>
      <w:r>
        <w:t>❌ Bank transfer functionality</w:t>
      </w:r>
    </w:p>
    <w:p>
      <w:pPr>
        <w:pStyle w:val="Heading4"/>
      </w:pPr>
      <w:r>
        <w:t>8. Advanced Order Features</w:t>
      </w:r>
    </w:p>
    <w:p>
      <w:pPr>
        <w:pStyle w:val="ListBullet"/>
      </w:pPr>
      <w:r>
        <w:t>❌ Order rescheduling</w:t>
      </w:r>
    </w:p>
    <w:p>
      <w:pPr>
        <w:pStyle w:val="ListBullet"/>
      </w:pPr>
      <w:r>
        <w:t>❌ Driver messaging system</w:t>
      </w:r>
    </w:p>
    <w:p>
      <w:pPr>
        <w:pStyle w:val="ListBullet"/>
      </w:pPr>
      <w:r>
        <w:t>❌ Advanced order status tracking</w:t>
      </w:r>
    </w:p>
    <w:p>
      <w:pPr>
        <w:pStyle w:val="ListBullet"/>
      </w:pPr>
      <w:r>
        <w:t>❌ Order completion confirmation</w:t>
      </w:r>
    </w:p>
    <w:p>
      <w:pPr>
        <w:pStyle w:val="Heading4"/>
      </w:pPr>
      <w:r>
        <w:t>9. Admin Panel</w:t>
      </w:r>
    </w:p>
    <w:p>
      <w:pPr>
        <w:pStyle w:val="ListBullet"/>
      </w:pPr>
      <w:r>
        <w:t>❌ Admin dashboard</w:t>
      </w:r>
    </w:p>
    <w:p>
      <w:pPr>
        <w:pStyle w:val="ListBullet"/>
      </w:pPr>
      <w:r>
        <w:t>❌ User management</w:t>
      </w:r>
    </w:p>
    <w:p>
      <w:pPr>
        <w:pStyle w:val="ListBullet"/>
      </w:pPr>
      <w:r>
        <w:t>❌ Driver management</w:t>
      </w:r>
    </w:p>
    <w:p>
      <w:pPr>
        <w:pStyle w:val="ListBullet"/>
      </w:pPr>
      <w:r>
        <w:t>❌ Order management</w:t>
      </w:r>
    </w:p>
    <w:p>
      <w:pPr>
        <w:pStyle w:val="ListBullet"/>
      </w:pPr>
      <w:r>
        <w:t>❌ Analytics and reporting</w:t>
      </w:r>
    </w:p>
    <w:p>
      <w:pPr>
        <w:pStyle w:val="Heading4"/>
      </w:pPr>
      <w:r>
        <w:t>10. Additional Features</w:t>
      </w:r>
    </w:p>
    <w:p>
      <w:pPr>
        <w:pStyle w:val="ListBullet"/>
      </w:pPr>
      <w:r>
        <w:t>❌ Driver rating system</w:t>
      </w:r>
    </w:p>
    <w:p>
      <w:pPr>
        <w:pStyle w:val="ListBullet"/>
      </w:pPr>
      <w:r>
        <w:t>❌ Advanced search and filtering</w:t>
      </w:r>
    </w:p>
    <w:p>
      <w:pPr>
        <w:pStyle w:val="ListBullet"/>
      </w:pPr>
      <w:r>
        <w:t>❌ Multi-language support</w:t>
      </w:r>
    </w:p>
    <w:p>
      <w:pPr>
        <w:pStyle w:val="ListBullet"/>
      </w:pPr>
      <w:r>
        <w:t>❌ Offline functionality</w:t>
      </w:r>
    </w:p>
    <w:p>
      <w:r>
        <w:t>——————————————————————————————————————————————————</w:t>
      </w:r>
    </w:p>
    <w:p>
      <w:pPr>
        <w:pStyle w:val="Heading2"/>
      </w:pPr>
      <w:r>
        <w:t>📋 DEVELOPMENT TIMELINE (2 Months Total)</w:t>
      </w:r>
    </w:p>
    <w:p>
      <w:pPr>
        <w:pStyle w:val="Heading4"/>
      </w:pPr>
      <w:r>
        <w:t>Phase 1 (Weeks 1-2): Core Setup</w:t>
      </w:r>
    </w:p>
    <w:p>
      <w:pPr>
        <w:pStyle w:val="ListBullet"/>
      </w:pPr>
      <w:r>
        <w:t>- Service selection and user flow</w:t>
      </w:r>
    </w:p>
    <w:p>
      <w:pPr>
        <w:pStyle w:val="ListBullet"/>
      </w:pPr>
      <w:r>
        <w:t>- Fix location services and map tracking</w:t>
      </w:r>
    </w:p>
    <w:p>
      <w:pPr>
        <w:pStyle w:val="ListBullet"/>
      </w:pPr>
      <w:r>
        <w:t>- Set up Junk Removal workflow structure</w:t>
      </w:r>
    </w:p>
    <w:p>
      <w:pPr>
        <w:pStyle w:val="Heading4"/>
      </w:pPr>
      <w:r>
        <w:t>Phase 2 (Weeks 3-4): Feature Integration</w:t>
      </w:r>
    </w:p>
    <w:p>
      <w:pPr>
        <w:pStyle w:val="ListBullet"/>
      </w:pPr>
      <w:r>
        <w:t>- Complete Junk Removal functionality</w:t>
      </w:r>
    </w:p>
    <w:p>
      <w:pPr>
        <w:pStyle w:val="ListBullet"/>
      </w:pPr>
      <w:r>
        <w:t>- Vehicle selection and pricing integration</w:t>
      </w:r>
    </w:p>
    <w:p>
      <w:pPr>
        <w:pStyle w:val="ListBullet"/>
      </w:pPr>
      <w:r>
        <w:t>- Stripe payment testing and refinement</w:t>
      </w:r>
    </w:p>
    <w:p>
      <w:pPr>
        <w:pStyle w:val="Heading4"/>
      </w:pPr>
      <w:r>
        <w:t>Phase 3 (Weeks 5-6): Notifications &amp; Tracking</w:t>
      </w:r>
    </w:p>
    <w:p>
      <w:pPr>
        <w:pStyle w:val="ListBullet"/>
      </w:pPr>
      <w:r>
        <w:t>- Push notification system setup (Firebase)</w:t>
      </w:r>
    </w:p>
    <w:p>
      <w:pPr>
        <w:pStyle w:val="ListBullet"/>
      </w:pPr>
      <w:r>
        <w:t>- Driver tracking with live map updates</w:t>
      </w:r>
    </w:p>
    <w:p>
      <w:pPr>
        <w:pStyle w:val="ListBullet"/>
      </w:pPr>
      <w:r>
        <w:t>- Order status and pickup updates integration</w:t>
      </w:r>
    </w:p>
    <w:p>
      <w:pPr>
        <w:pStyle w:val="Heading4"/>
      </w:pPr>
      <w:r>
        <w:t>Phase 4 (Weeks 7-8): Testing &amp; Admin Setup</w:t>
      </w:r>
    </w:p>
    <w:p>
      <w:pPr>
        <w:pStyle w:val="ListBullet"/>
      </w:pPr>
      <w:r>
        <w:t>- Full app testing and debugging</w:t>
      </w:r>
    </w:p>
    <w:p>
      <w:pPr>
        <w:pStyle w:val="ListBullet"/>
      </w:pPr>
      <w:r>
        <w:t>- Basic admin dashboard (user &amp; driver management)</w:t>
      </w:r>
    </w:p>
    <w:p>
      <w:pPr>
        <w:pStyle w:val="ListBullet"/>
      </w:pPr>
      <w:r>
        <w:t>- Final refinements and deployment</w:t>
      </w:r>
    </w:p>
    <w:p>
      <w:r>
        <w:t>——————————————————————————————————————————————————</w:t>
      </w:r>
    </w:p>
    <w:p>
      <w:pPr>
        <w:pStyle w:val="Heading2"/>
      </w:pPr>
      <w:r>
        <w:t>🎯 IMMEDIATE NEXT STEPS</w:t>
      </w:r>
    </w:p>
    <w:p>
      <w:pPr>
        <w:pStyle w:val="ListBullet"/>
      </w:pPr>
      <w:r>
        <w:t>🆕 Fix location services (critical for map features)</w:t>
      </w:r>
    </w:p>
    <w:p>
      <w:pPr>
        <w:pStyle w:val="ListBullet"/>
      </w:pPr>
      <w:r>
        <w:t>🆕 Build service selection screen (main entry)</w:t>
      </w:r>
    </w:p>
    <w:p>
      <w:pPr>
        <w:pStyle w:val="ListBullet"/>
      </w:pPr>
      <w:r>
        <w:t>🆕 Implement Junk Removal workflow</w:t>
      </w:r>
    </w:p>
    <w:p>
      <w:pPr>
        <w:pStyle w:val="ListBullet"/>
      </w:pPr>
      <w:r>
        <w:t>🆕 Integrate notification system for real-time updates</w:t>
      </w:r>
    </w:p>
    <w:p>
      <w:r>
        <w:t>——————————————————————————————————————————————————</w:t>
      </w:r>
    </w:p>
    <w:p>
      <w:pPr>
        <w:pStyle w:val="Heading2"/>
      </w:pPr>
      <w:r>
        <w:t>📊 CURRENT COMPLETION STATUS</w:t>
      </w:r>
    </w:p>
    <w:p>
      <w:r>
        <w:t>Overall Progress: 35% (Target: 100% in 8 weeks)</w:t>
      </w:r>
    </w:p>
    <w:p>
      <w:r>
        <w:t>✅ Authentication &amp; User Management: 90%</w:t>
      </w:r>
    </w:p>
    <w:p>
      <w:r>
        <w:t>✅ Basic App Structure: 85%</w:t>
      </w:r>
    </w:p>
    <w:p>
      <w:r>
        <w:t>✅ Service Selection: 0%</w:t>
      </w:r>
    </w:p>
    <w:p>
      <w:r>
        <w:t>✅ Scrap Metal Service: 60%</w:t>
      </w:r>
    </w:p>
    <w:p>
      <w:r>
        <w:t>✅ Junk Removal Service: 0%</w:t>
      </w:r>
    </w:p>
    <w:p>
      <w:r>
        <w:t>✅ Moving Service: 0%</w:t>
      </w:r>
    </w:p>
    <w:p>
      <w:r>
        <w:t>✅ Vehicle Selection: 0%</w:t>
      </w:r>
    </w:p>
    <w:p>
      <w:r>
        <w:t>✅ Driver Selection: 80%</w:t>
      </w:r>
    </w:p>
    <w:p>
      <w:r>
        <w:t>✅ Payment System: 85%</w:t>
      </w:r>
    </w:p>
    <w:p>
      <w:r>
        <w:t>✅ Notification System: 0%</w:t>
      </w:r>
    </w:p>
    <w:p>
      <w:r>
        <w:t>✅ Post-Pickup Process: 0%</w:t>
      </w:r>
    </w:p>
    <w:p>
      <w:r>
        <w:t>✅ Admin Panel: 0%</w:t>
      </w:r>
    </w:p>
    <w:p>
      <w:r>
        <w:t>——————————————————————————————————————————————————</w:t>
      </w:r>
    </w:p>
    <w:p>
      <w:pPr>
        <w:pStyle w:val="Heading2"/>
      </w:pPr>
      <w:r>
        <w:t>🌐 WEB RESPONSIVENESS &amp; MULTI-PLATFORM SUPPORT</w:t>
      </w:r>
    </w:p>
    <w:p>
      <w:r>
        <w:t>The app will be made fully responsive for web platforms using Flutter’s adaptive design principles. This ensures seamless functionality across Android, iOS, and Web versions. UI layouts, buttons, and input forms will automatically adjust to different screen sizes (desktop, tablet, mobile). A single codebase will handle all platforms efficiently, improving maintainability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